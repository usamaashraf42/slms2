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962750">
        <w:tc>
          <w:tcPr>
            <w:tcW w:w="9576" w:type="dxa"/>
          </w:tcPr>
          <w:p w:rsidR="00962750" w:rsidRDefault="0096275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FEFD2A4076E145EBA5A1EB80817AEFB6"/>
        </w:placeholder>
        <w:docPartList>
          <w:docPartGallery w:val="Quick Parts"/>
          <w:docPartCategory w:val=" Resume Name"/>
        </w:docPartList>
      </w:sdtPr>
      <w:sdtEndPr/>
      <w:sdtContent>
        <w:p w:rsidR="00962750" w:rsidRDefault="0096275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962750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962750" w:rsidRDefault="0096275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62750" w:rsidRDefault="006C224D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CAE492A7AFDD49A7B02685595C77AD4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514E1">
                      <w:t>Warda Tehreem</w:t>
                    </w:r>
                  </w:sdtContent>
                </w:sdt>
              </w:p>
              <w:p w:rsidR="00962750" w:rsidRDefault="00E514E1">
                <w:pPr>
                  <w:pStyle w:val="AddressText"/>
                  <w:spacing w:line="240" w:lineRule="auto"/>
                </w:pPr>
                <w:r>
                  <w:t>House # 164, SherShah Block New Garden Town, Lahore.</w:t>
                </w:r>
              </w:p>
              <w:p w:rsidR="00962750" w:rsidRDefault="006C224D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2D7BAC">
                  <w:t>0308-4947592</w:t>
                </w:r>
                <w:bookmarkStart w:id="0" w:name="_GoBack"/>
                <w:bookmarkEnd w:id="0"/>
              </w:p>
              <w:p w:rsidR="00962750" w:rsidRPr="00E514E1" w:rsidRDefault="006C224D" w:rsidP="00E514E1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E514E1">
                  <w:t>wardatehreem1518@gmail.com</w:t>
                </w:r>
              </w:p>
            </w:tc>
          </w:tr>
        </w:tbl>
        <w:p w:rsidR="00962750" w:rsidRDefault="00CB21E2">
          <w:pPr>
            <w:pStyle w:val="NoSpacing"/>
          </w:pPr>
        </w:p>
      </w:sdtContent>
    </w:sdt>
    <w:p w:rsidR="00962750" w:rsidRDefault="0096275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96275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962750" w:rsidRDefault="0096275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62750" w:rsidRPr="00B26022" w:rsidRDefault="006C224D">
            <w:pPr>
              <w:pStyle w:val="Section"/>
              <w:rPr>
                <w:szCs w:val="22"/>
              </w:rPr>
            </w:pPr>
            <w:r w:rsidRPr="00B26022">
              <w:rPr>
                <w:szCs w:val="22"/>
              </w:rPr>
              <w:t>Objectives</w:t>
            </w:r>
          </w:p>
          <w:p w:rsidR="00962750" w:rsidRPr="00B26022" w:rsidRDefault="00E514E1">
            <w:pPr>
              <w:pStyle w:val="SubsectionText"/>
              <w:rPr>
                <w:sz w:val="22"/>
                <w:szCs w:val="22"/>
              </w:rPr>
            </w:pPr>
            <w:r w:rsidRPr="00B2602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To seek a position in a dynamic company that welcomes initiating innovation and dedication also demands, excellence in consistently</w:t>
            </w:r>
            <w:r w:rsidRPr="00B26022">
              <w:rPr>
                <w:rFonts w:eastAsia="Calibri" w:cs="Calibri"/>
                <w:color w:val="000000"/>
                <w:sz w:val="22"/>
                <w:szCs w:val="22"/>
              </w:rPr>
              <w:t xml:space="preserve"> </w:t>
            </w:r>
            <w:r w:rsidRPr="00B2602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meeting organization objectives and surpassing sets standards.</w:t>
            </w:r>
          </w:p>
          <w:p w:rsidR="00962750" w:rsidRPr="00B26022" w:rsidRDefault="006C224D">
            <w:pPr>
              <w:pStyle w:val="Section"/>
              <w:rPr>
                <w:szCs w:val="22"/>
              </w:rPr>
            </w:pPr>
            <w:r w:rsidRPr="00B26022">
              <w:rPr>
                <w:szCs w:val="22"/>
              </w:rPr>
              <w:t>Education</w:t>
            </w:r>
          </w:p>
          <w:p w:rsidR="00962750" w:rsidRPr="00B26022" w:rsidRDefault="00E514E1">
            <w:pPr>
              <w:pStyle w:val="Subsection"/>
              <w:spacing w:after="0"/>
              <w:rPr>
                <w:b w:val="0"/>
                <w:sz w:val="22"/>
                <w:szCs w:val="22"/>
              </w:rPr>
            </w:pPr>
            <w:r w:rsidRPr="00B26022">
              <w:rPr>
                <w:sz w:val="22"/>
                <w:szCs w:val="22"/>
              </w:rPr>
              <w:t xml:space="preserve">M-Phill Punjab University </w:t>
            </w:r>
            <w:r w:rsidR="006C224D" w:rsidRPr="00B26022">
              <w:rPr>
                <w:b w:val="0"/>
                <w:sz w:val="22"/>
                <w:szCs w:val="22"/>
              </w:rPr>
              <w:t>(</w:t>
            </w:r>
            <w:r w:rsidRPr="00B26022">
              <w:rPr>
                <w:b w:val="0"/>
                <w:sz w:val="22"/>
                <w:szCs w:val="22"/>
              </w:rPr>
              <w:t>2016-2018</w:t>
            </w:r>
            <w:r w:rsidR="006C224D" w:rsidRPr="00B26022">
              <w:rPr>
                <w:b w:val="0"/>
                <w:sz w:val="22"/>
                <w:szCs w:val="22"/>
              </w:rPr>
              <w:t>)</w:t>
            </w:r>
          </w:p>
          <w:p w:rsidR="00E514E1" w:rsidRPr="00180386" w:rsidRDefault="00E514E1" w:rsidP="00180386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sz w:val="22"/>
                <w:szCs w:val="22"/>
              </w:rPr>
            </w:pPr>
            <w:r w:rsidRPr="00B26022">
              <w:rPr>
                <w:sz w:val="22"/>
                <w:szCs w:val="22"/>
              </w:rPr>
              <w:t>Gender Studies</w:t>
            </w:r>
          </w:p>
          <w:p w:rsidR="00E514E1" w:rsidRPr="00E514E1" w:rsidRDefault="00E514E1" w:rsidP="00E514E1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22"/>
                <w:szCs w:val="22"/>
              </w:rPr>
            </w:pPr>
            <w:r w:rsidRPr="00B26022"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>B.S (Hons.)</w:t>
            </w:r>
            <w:r w:rsidRPr="00E514E1"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 xml:space="preserve"> </w:t>
            </w:r>
            <w:r w:rsidRPr="00B26022"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>Lahore College for Women University</w:t>
            </w:r>
            <w:r w:rsidRPr="00E514E1"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 xml:space="preserve"> </w:t>
            </w:r>
            <w:r w:rsidRPr="00E514E1">
              <w:rPr>
                <w:rFonts w:asciiTheme="majorHAnsi" w:hAnsiTheme="majorHAnsi"/>
                <w:color w:val="727CA3" w:themeColor="accent1"/>
                <w:sz w:val="22"/>
                <w:szCs w:val="22"/>
              </w:rPr>
              <w:t>(2</w:t>
            </w:r>
            <w:r w:rsidR="00C27C78" w:rsidRPr="00B26022">
              <w:rPr>
                <w:rFonts w:asciiTheme="majorHAnsi" w:hAnsiTheme="majorHAnsi"/>
                <w:color w:val="727CA3" w:themeColor="accent1"/>
                <w:sz w:val="22"/>
                <w:szCs w:val="22"/>
              </w:rPr>
              <w:t>012-2016</w:t>
            </w:r>
            <w:r w:rsidRPr="00E514E1">
              <w:rPr>
                <w:rFonts w:asciiTheme="majorHAnsi" w:hAnsiTheme="majorHAnsi"/>
                <w:color w:val="727CA3" w:themeColor="accent1"/>
                <w:sz w:val="22"/>
                <w:szCs w:val="22"/>
              </w:rPr>
              <w:t>)</w:t>
            </w:r>
          </w:p>
          <w:p w:rsidR="00E514E1" w:rsidRPr="00E514E1" w:rsidRDefault="00E514E1" w:rsidP="00B26022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sz w:val="22"/>
                <w:szCs w:val="22"/>
              </w:rPr>
            </w:pPr>
            <w:r w:rsidRPr="00E514E1">
              <w:rPr>
                <w:sz w:val="22"/>
                <w:szCs w:val="22"/>
              </w:rPr>
              <w:t>Gender</w:t>
            </w:r>
            <w:r w:rsidR="00C27C78" w:rsidRPr="00B26022">
              <w:rPr>
                <w:sz w:val="22"/>
                <w:szCs w:val="22"/>
              </w:rPr>
              <w:t xml:space="preserve"> and Development</w:t>
            </w:r>
            <w:r w:rsidRPr="00E514E1">
              <w:rPr>
                <w:sz w:val="22"/>
                <w:szCs w:val="22"/>
              </w:rPr>
              <w:t xml:space="preserve"> Studies</w:t>
            </w:r>
          </w:p>
          <w:p w:rsidR="00962750" w:rsidRPr="00B26022" w:rsidRDefault="00962750">
            <w:pPr>
              <w:spacing w:after="0" w:line="240" w:lineRule="auto"/>
              <w:rPr>
                <w:sz w:val="22"/>
                <w:szCs w:val="22"/>
              </w:rPr>
            </w:pPr>
          </w:p>
          <w:p w:rsidR="00962750" w:rsidRPr="00180386" w:rsidRDefault="006C224D">
            <w:pPr>
              <w:pStyle w:val="Section"/>
              <w:spacing w:after="0"/>
              <w:rPr>
                <w:szCs w:val="22"/>
              </w:rPr>
            </w:pPr>
            <w:r w:rsidRPr="00180386">
              <w:rPr>
                <w:szCs w:val="22"/>
              </w:rPr>
              <w:t>Experience</w:t>
            </w:r>
          </w:p>
          <w:p w:rsidR="00962750" w:rsidRPr="00B26022" w:rsidRDefault="00E514E1">
            <w:pPr>
              <w:pStyle w:val="Subsection"/>
              <w:spacing w:after="0"/>
              <w:rPr>
                <w:rStyle w:val="SubsectionDateChar"/>
                <w:sz w:val="22"/>
                <w:szCs w:val="22"/>
              </w:rPr>
            </w:pPr>
            <w:r w:rsidRPr="00B26022">
              <w:rPr>
                <w:rStyle w:val="SubsectionDateChar"/>
                <w:b/>
                <w:bCs/>
                <w:sz w:val="22"/>
                <w:szCs w:val="22"/>
              </w:rPr>
              <w:t>Academic Coordinator</w:t>
            </w:r>
            <w:r w:rsidR="006C224D" w:rsidRPr="00B26022">
              <w:rPr>
                <w:rStyle w:val="SubsectionDateChar"/>
                <w:sz w:val="22"/>
                <w:szCs w:val="22"/>
              </w:rPr>
              <w:t xml:space="preserve"> (</w:t>
            </w:r>
            <w:r w:rsidR="00B16828">
              <w:rPr>
                <w:rStyle w:val="SubsectionDateChar"/>
                <w:sz w:val="22"/>
                <w:szCs w:val="22"/>
              </w:rPr>
              <w:t>September</w:t>
            </w:r>
            <w:r w:rsidRPr="00B26022">
              <w:rPr>
                <w:rStyle w:val="SubsectionDateChar"/>
                <w:sz w:val="22"/>
                <w:szCs w:val="22"/>
              </w:rPr>
              <w:t xml:space="preserve"> 2019</w:t>
            </w:r>
            <w:r w:rsidR="006C224D" w:rsidRPr="00B26022">
              <w:rPr>
                <w:rStyle w:val="SubsectionDateChar"/>
                <w:sz w:val="22"/>
                <w:szCs w:val="22"/>
              </w:rPr>
              <w:t xml:space="preserve"> –</w:t>
            </w:r>
            <w:r w:rsidRPr="00B26022">
              <w:rPr>
                <w:rStyle w:val="SubsectionDateChar"/>
                <w:sz w:val="22"/>
                <w:szCs w:val="22"/>
              </w:rPr>
              <w:t>Present</w:t>
            </w:r>
            <w:r w:rsidR="006C224D" w:rsidRPr="00B26022">
              <w:rPr>
                <w:rStyle w:val="SubsectionDateChar"/>
                <w:sz w:val="22"/>
                <w:szCs w:val="22"/>
              </w:rPr>
              <w:t>)</w:t>
            </w:r>
          </w:p>
          <w:p w:rsidR="00962750" w:rsidRPr="00B26022" w:rsidRDefault="00CB21E2">
            <w:pPr>
              <w:pStyle w:val="Subsection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SubsectionDateChar"/>
                  <w:sz w:val="22"/>
                  <w:szCs w:val="22"/>
                </w:rPr>
                <w:id w:val="326177524"/>
                <w:placeholder>
                  <w:docPart w:val="B82DE40DAFA74A6BAEBAD030BCD7E537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E514E1" w:rsidRPr="00B26022">
                  <w:rPr>
                    <w:rStyle w:val="SubsectionDateChar"/>
                    <w:sz w:val="22"/>
                    <w:szCs w:val="22"/>
                  </w:rPr>
                  <w:t>The Educators</w:t>
                </w:r>
                <w:r w:rsidR="00234035">
                  <w:rPr>
                    <w:rStyle w:val="SubsectionDateChar"/>
                    <w:sz w:val="22"/>
                    <w:szCs w:val="22"/>
                  </w:rPr>
                  <w:t xml:space="preserve"> Sahar Campus-1</w:t>
                </w:r>
              </w:sdtContent>
            </w:sdt>
            <w:r w:rsidR="006C224D" w:rsidRPr="00B26022">
              <w:rPr>
                <w:sz w:val="22"/>
                <w:szCs w:val="22"/>
              </w:rPr>
              <w:t xml:space="preserve"> </w:t>
            </w:r>
            <w:r w:rsidR="006C224D" w:rsidRPr="00B26022">
              <w:rPr>
                <w:rStyle w:val="SubsectionDateChar"/>
                <w:sz w:val="22"/>
                <w:szCs w:val="22"/>
              </w:rPr>
              <w:t>(</w:t>
            </w:r>
            <w:r w:rsidR="00E514E1" w:rsidRPr="00B26022">
              <w:rPr>
                <w:rStyle w:val="SubsectionDateChar"/>
                <w:sz w:val="22"/>
                <w:szCs w:val="22"/>
              </w:rPr>
              <w:t>135 A-New Muslim Town, Lahore</w:t>
            </w:r>
            <w:r w:rsidR="006C224D" w:rsidRPr="00B26022">
              <w:rPr>
                <w:rStyle w:val="SubsectionDateChar"/>
                <w:sz w:val="22"/>
                <w:szCs w:val="22"/>
              </w:rPr>
              <w:t>)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 xml:space="preserve">Working as an Academic Coordinator. 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Entertaining and taking queries for school admission.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Efficiently managed day-to-day educational operations, including lesson planning, student guidance, curriculum implementation and continuous improvement of industry best practices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Supervising students’ development by evaluating their progress reports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Preparing written evaluation and assessments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Take observation of the teachers and guide them accordingly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Monitored and tracked students' academic progress using method to encourage successful learning outcomes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Updating departmental authorities about the development and progress of students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Obtained excellent feedback from parents regarding student learning success and classroom instruction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Designing of Timetables and Schedules for the School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Allocating duties to staff within the School and the management of staff in accordance with the Institute policies and procedures</w:t>
            </w:r>
            <w:r w:rsidR="005954C5" w:rsidRPr="005954C5">
              <w:rPr>
                <w:sz w:val="22"/>
                <w:szCs w:val="22"/>
              </w:rPr>
              <w:t>.</w:t>
            </w:r>
          </w:p>
          <w:p w:rsidR="00E514E1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lastRenderedPageBreak/>
              <w:t>Other duties as may be assigned by the Board</w:t>
            </w:r>
            <w:r w:rsidR="00B26022" w:rsidRPr="005954C5">
              <w:rPr>
                <w:sz w:val="22"/>
                <w:szCs w:val="22"/>
              </w:rPr>
              <w:t>.</w:t>
            </w:r>
          </w:p>
          <w:p w:rsidR="00C27C78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Make Monthly and Ann</w:t>
            </w:r>
            <w:r w:rsidR="00C27C78" w:rsidRPr="005954C5">
              <w:rPr>
                <w:sz w:val="22"/>
                <w:szCs w:val="22"/>
              </w:rPr>
              <w:t>ual Reports of the School event.</w:t>
            </w:r>
          </w:p>
          <w:p w:rsidR="00962750" w:rsidRPr="005954C5" w:rsidRDefault="00E514E1" w:rsidP="00B26022">
            <w:pPr>
              <w:pStyle w:val="SubsectionText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5954C5">
              <w:rPr>
                <w:sz w:val="22"/>
                <w:szCs w:val="22"/>
              </w:rPr>
              <w:t>Organizing and supervising the campus events.</w:t>
            </w:r>
          </w:p>
          <w:p w:rsidR="00C27C78" w:rsidRPr="00180386" w:rsidRDefault="00C27C78" w:rsidP="00C27C78">
            <w:pPr>
              <w:pStyle w:val="Subsection"/>
              <w:spacing w:after="0"/>
              <w:rPr>
                <w:rStyle w:val="SubsectionDateChar"/>
                <w:sz w:val="22"/>
                <w:szCs w:val="22"/>
              </w:rPr>
            </w:pPr>
            <w:r w:rsidRPr="00180386">
              <w:rPr>
                <w:rStyle w:val="SubsectionDateChar"/>
                <w:b/>
                <w:bCs/>
                <w:sz w:val="22"/>
                <w:szCs w:val="22"/>
              </w:rPr>
              <w:t>Branch Head</w:t>
            </w:r>
            <w:r w:rsidRPr="00180386">
              <w:rPr>
                <w:rStyle w:val="SubsectionDateChar"/>
                <w:sz w:val="22"/>
                <w:szCs w:val="22"/>
              </w:rPr>
              <w:t xml:space="preserve"> (June 2018 –August 2019)</w:t>
            </w:r>
          </w:p>
          <w:p w:rsidR="00C27C78" w:rsidRPr="00180386" w:rsidRDefault="00CB21E2" w:rsidP="00C27C78">
            <w:pPr>
              <w:pStyle w:val="Subsection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SubsectionDateChar"/>
                  <w:sz w:val="22"/>
                  <w:szCs w:val="22"/>
                </w:rPr>
                <w:id w:val="-1699312498"/>
                <w:placeholder>
                  <w:docPart w:val="EC342A1576ED411A9C0311734613982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C27C78" w:rsidRPr="00180386">
                  <w:rPr>
                    <w:rStyle w:val="SubsectionDateChar"/>
                    <w:sz w:val="22"/>
                    <w:szCs w:val="22"/>
                  </w:rPr>
                  <w:t>JPS School System</w:t>
                </w:r>
              </w:sdtContent>
            </w:sdt>
            <w:r w:rsidR="00C27C78" w:rsidRPr="00180386">
              <w:rPr>
                <w:sz w:val="22"/>
                <w:szCs w:val="22"/>
              </w:rPr>
              <w:t xml:space="preserve"> </w:t>
            </w:r>
            <w:r w:rsidR="00C27C78" w:rsidRPr="00180386">
              <w:rPr>
                <w:rStyle w:val="SubsectionDateChar"/>
                <w:sz w:val="22"/>
                <w:szCs w:val="22"/>
              </w:rPr>
              <w:t>(Ali Block, New Garden Town, Lahore.)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tabs>
                <w:tab w:val="left" w:pos="1860"/>
              </w:tabs>
              <w:spacing w:after="200"/>
              <w:rPr>
                <w:rFonts w:eastAsia="Times New Roman" w:cs="Times New Roman"/>
                <w:bCs/>
                <w:color w:val="000000" w:themeColor="text1"/>
                <w:lang w:val="en-GB"/>
              </w:rPr>
            </w:pPr>
            <w:r w:rsidRPr="005954C5">
              <w:rPr>
                <w:rFonts w:eastAsia="Times New Roman" w:cs="Times New Roman"/>
                <w:bCs/>
                <w:color w:val="000000" w:themeColor="text1"/>
                <w:lang w:val="en-GB"/>
              </w:rPr>
              <w:t>Worked as a Branch Head.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  <w:shd w:val="clear" w:color="auto" w:fill="FFFFFF"/>
              </w:rPr>
            </w:pPr>
            <w:r w:rsidRPr="005954C5">
              <w:rPr>
                <w:rFonts w:cstheme="majorBidi"/>
                <w:color w:val="000000" w:themeColor="text1"/>
                <w:shd w:val="clear" w:color="auto" w:fill="FFFFFF"/>
              </w:rPr>
              <w:t>Dealing with staff recruitment matters.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  <w:shd w:val="clear" w:color="auto" w:fill="FFFFFF"/>
              </w:rPr>
            </w:pPr>
            <w:r w:rsidRPr="005954C5">
              <w:rPr>
                <w:rFonts w:cstheme="majorBidi"/>
                <w:color w:val="000000" w:themeColor="text1"/>
                <w:shd w:val="clear" w:color="auto" w:fill="FFFFFF"/>
              </w:rPr>
              <w:t>Entertaining and taking queries for school admission.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Creating a supportive and Friendly working environment for all staff in the School.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Designing of Timetables and Schedules for the School.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Allocating duties to staff within the School and the management of staff in accordance with the Institute policies and procedures.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  <w:shd w:val="clear" w:color="auto" w:fill="FFFFFF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Implementing disciplinary procedures for both staff and students.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</w:rPr>
            </w:pPr>
            <w:r w:rsidRPr="005954C5">
              <w:rPr>
                <w:rFonts w:cstheme="majorBidi"/>
                <w:color w:val="000000" w:themeColor="text1"/>
              </w:rPr>
              <w:t>To collect the student feedback and to follow up with implementation on matters arising from that feedback as appropriate.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To ensure the effective delivery of high quality teaching and the maintenance of academic standards.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Maintaining excellence and improvement in all matters of teaching, learning, and administration.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Ensuring the regular review, evaluation and development of programs offered by the School.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Other duties as may be assigned by the Board.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Make Monthly and Annual Reports of the School.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Conducting Annual SWOT Analysis for the campus betterment and growth.</w:t>
            </w:r>
          </w:p>
          <w:p w:rsidR="00C27C78" w:rsidRPr="005954C5" w:rsidRDefault="00C27C78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Representation of the School.</w:t>
            </w:r>
          </w:p>
          <w:p w:rsidR="00C27C78" w:rsidRPr="00180386" w:rsidRDefault="00C27C78" w:rsidP="00C27C78">
            <w:pPr>
              <w:pStyle w:val="Subsection"/>
              <w:spacing w:after="0"/>
              <w:rPr>
                <w:rStyle w:val="SubsectionDateChar"/>
                <w:sz w:val="22"/>
                <w:szCs w:val="22"/>
              </w:rPr>
            </w:pPr>
            <w:r w:rsidRPr="00180386">
              <w:rPr>
                <w:rStyle w:val="SubsectionDateChar"/>
                <w:b/>
                <w:bCs/>
                <w:sz w:val="22"/>
                <w:szCs w:val="22"/>
              </w:rPr>
              <w:t>Branch Head</w:t>
            </w:r>
            <w:r w:rsidRPr="00180386">
              <w:rPr>
                <w:rStyle w:val="SubsectionDateChar"/>
                <w:sz w:val="22"/>
                <w:szCs w:val="22"/>
              </w:rPr>
              <w:t xml:space="preserve"> (June 2018 –April 2019) (Evening)</w:t>
            </w:r>
          </w:p>
          <w:p w:rsidR="00C27C78" w:rsidRPr="00180386" w:rsidRDefault="00CB21E2" w:rsidP="00C27C78">
            <w:pPr>
              <w:pStyle w:val="Subsection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SubsectionDateChar"/>
                  <w:sz w:val="22"/>
                  <w:szCs w:val="22"/>
                </w:rPr>
                <w:id w:val="-1204940656"/>
                <w:placeholder>
                  <w:docPart w:val="ECB113F387CD414B8C5E91EEFB4EA87A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C27C78" w:rsidRPr="00180386">
                  <w:rPr>
                    <w:rStyle w:val="SubsectionDateChar"/>
                    <w:sz w:val="22"/>
                    <w:szCs w:val="22"/>
                  </w:rPr>
                  <w:t>IPS Institute of Professional Studies</w:t>
                </w:r>
              </w:sdtContent>
            </w:sdt>
            <w:r w:rsidR="00C27C78" w:rsidRPr="00180386">
              <w:rPr>
                <w:sz w:val="22"/>
                <w:szCs w:val="22"/>
              </w:rPr>
              <w:t xml:space="preserve"> </w:t>
            </w:r>
            <w:r w:rsidR="00C27C78" w:rsidRPr="00180386">
              <w:rPr>
                <w:rStyle w:val="SubsectionDateChar"/>
                <w:sz w:val="22"/>
                <w:szCs w:val="22"/>
              </w:rPr>
              <w:t>(Ali Block New Garden Town, Lahore)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tabs>
                <w:tab w:val="left" w:pos="1860"/>
              </w:tabs>
              <w:spacing w:after="200"/>
              <w:rPr>
                <w:rFonts w:eastAsia="Times New Roman" w:cs="Times New Roman"/>
                <w:bCs/>
                <w:color w:val="000000" w:themeColor="text1"/>
                <w:lang w:val="en-GB"/>
              </w:rPr>
            </w:pPr>
            <w:r w:rsidRPr="005954C5">
              <w:rPr>
                <w:rFonts w:eastAsia="Times New Roman" w:cs="Times New Roman"/>
                <w:bCs/>
                <w:color w:val="000000" w:themeColor="text1"/>
                <w:lang w:val="en-GB"/>
              </w:rPr>
              <w:t>Worked as a Branch Head.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  <w:shd w:val="clear" w:color="auto" w:fill="FFFFFF"/>
              </w:rPr>
            </w:pPr>
            <w:r w:rsidRPr="005954C5">
              <w:rPr>
                <w:rFonts w:cstheme="majorBidi"/>
                <w:color w:val="000000" w:themeColor="text1"/>
                <w:shd w:val="clear" w:color="auto" w:fill="FFFFFF"/>
              </w:rPr>
              <w:t>Dealing with staff recruitment matters.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  <w:shd w:val="clear" w:color="auto" w:fill="FFFFFF"/>
              </w:rPr>
            </w:pPr>
            <w:r w:rsidRPr="005954C5">
              <w:rPr>
                <w:rFonts w:cstheme="majorBidi"/>
                <w:color w:val="000000" w:themeColor="text1"/>
                <w:shd w:val="clear" w:color="auto" w:fill="FFFFFF"/>
              </w:rPr>
              <w:t>Entertaining and taking queries for academy admission.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Creating a supportive and Friendly working environment for all staff in the institute.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Designing of Timetables and Schedules for the institute.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  <w:shd w:val="clear" w:color="auto" w:fill="FFFFFF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Implementing disciplinary procedures for both staff and students.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cstheme="majorBidi"/>
                <w:color w:val="000000" w:themeColor="text1"/>
              </w:rPr>
            </w:pPr>
            <w:r w:rsidRPr="005954C5">
              <w:rPr>
                <w:rFonts w:cstheme="majorBidi"/>
                <w:color w:val="000000" w:themeColor="text1"/>
              </w:rPr>
              <w:t>To collect the student feedback and to follow up with implementation on matters arising from that feedback as appropriate.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To ensure the effective delivery of high quality teaching and the maintenance of academic standards.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 xml:space="preserve">Maintaining excellence and improvement in all matters of teaching, learning, and </w:t>
            </w:r>
            <w:r w:rsidRPr="005954C5">
              <w:rPr>
                <w:rFonts w:eastAsia="Times New Roman" w:cstheme="majorBidi"/>
                <w:color w:val="000000" w:themeColor="text1"/>
              </w:rPr>
              <w:lastRenderedPageBreak/>
              <w:t>administration.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Ensuring the regular review, evaluation and development of programs offered by the institute.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Other duties as may be assigned by the Board.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Make Monthly and Annual Reports of the academy.</w:t>
            </w:r>
          </w:p>
          <w:p w:rsidR="00B26022" w:rsidRPr="005954C5" w:rsidRDefault="00B26022" w:rsidP="00B2602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eastAsia="Times New Roman" w:cstheme="majorBidi"/>
                <w:color w:val="000000" w:themeColor="text1"/>
              </w:rPr>
            </w:pPr>
            <w:r w:rsidRPr="005954C5">
              <w:rPr>
                <w:rFonts w:eastAsia="Times New Roman" w:cstheme="majorBidi"/>
                <w:color w:val="000000" w:themeColor="text1"/>
              </w:rPr>
              <w:t>Representation of the institute.</w:t>
            </w:r>
          </w:p>
          <w:p w:rsidR="00B26022" w:rsidRPr="00180386" w:rsidRDefault="00B26022" w:rsidP="00B26022">
            <w:pPr>
              <w:pStyle w:val="Subsection"/>
              <w:spacing w:after="0"/>
              <w:rPr>
                <w:rStyle w:val="SubsectionDateChar"/>
                <w:sz w:val="22"/>
                <w:szCs w:val="22"/>
              </w:rPr>
            </w:pPr>
            <w:r w:rsidRPr="00180386">
              <w:rPr>
                <w:rStyle w:val="SubsectionDateChar"/>
                <w:b/>
                <w:bCs/>
                <w:sz w:val="22"/>
                <w:szCs w:val="22"/>
              </w:rPr>
              <w:t>Teacher</w:t>
            </w:r>
            <w:r w:rsidRPr="00180386">
              <w:rPr>
                <w:rStyle w:val="SubsectionDateChar"/>
                <w:sz w:val="22"/>
                <w:szCs w:val="22"/>
              </w:rPr>
              <w:t xml:space="preserve"> (March 2018-June 2018)</w:t>
            </w:r>
          </w:p>
          <w:p w:rsidR="00B26022" w:rsidRPr="00180386" w:rsidRDefault="00CB21E2" w:rsidP="00B26022">
            <w:pPr>
              <w:pStyle w:val="Subsection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SubsectionDateChar"/>
                  <w:sz w:val="22"/>
                  <w:szCs w:val="22"/>
                </w:rPr>
                <w:id w:val="-1309392477"/>
                <w:placeholder>
                  <w:docPart w:val="ABE673C1ACDF473F96AB48F2B43362F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B26022" w:rsidRPr="00180386">
                  <w:rPr>
                    <w:rStyle w:val="SubsectionDateChar"/>
                    <w:sz w:val="22"/>
                    <w:szCs w:val="22"/>
                  </w:rPr>
                  <w:t>Rukhsana Foundation</w:t>
                </w:r>
              </w:sdtContent>
            </w:sdt>
            <w:r w:rsidR="00B26022" w:rsidRPr="00180386">
              <w:rPr>
                <w:sz w:val="22"/>
                <w:szCs w:val="22"/>
              </w:rPr>
              <w:t xml:space="preserve"> </w:t>
            </w:r>
            <w:r w:rsidR="00B26022" w:rsidRPr="00180386">
              <w:rPr>
                <w:rStyle w:val="SubsectionDateChar"/>
                <w:sz w:val="22"/>
                <w:szCs w:val="22"/>
              </w:rPr>
              <w:t>(Block M Gulberg III, Lahore)</w:t>
            </w:r>
          </w:p>
          <w:p w:rsidR="00B26022" w:rsidRPr="005954C5" w:rsidRDefault="00B26022" w:rsidP="00B26022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  <w:szCs w:val="22"/>
              </w:rPr>
            </w:pPr>
            <w:r w:rsidRPr="005954C5">
              <w:rPr>
                <w:rFonts w:eastAsia="Times New Roman"/>
                <w:color w:val="000000"/>
                <w:sz w:val="22"/>
                <w:szCs w:val="22"/>
              </w:rPr>
              <w:t>Designed lesson planners on weekly basis for activity based learning of students using bloom’s taxonomy levels.</w:t>
            </w:r>
          </w:p>
          <w:p w:rsidR="00B26022" w:rsidRPr="005954C5" w:rsidRDefault="00B26022" w:rsidP="00B26022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  <w:szCs w:val="22"/>
              </w:rPr>
            </w:pPr>
            <w:r w:rsidRPr="005954C5">
              <w:rPr>
                <w:rFonts w:eastAsia="Times New Roman"/>
                <w:color w:val="000000"/>
                <w:sz w:val="22"/>
                <w:szCs w:val="22"/>
              </w:rPr>
              <w:t>Design lesson according to bloom’s taxonomy. 5Cs, and standards of National Curriculum.</w:t>
            </w:r>
          </w:p>
          <w:p w:rsidR="00B26022" w:rsidRPr="005954C5" w:rsidRDefault="00B26022" w:rsidP="00B26022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  <w:szCs w:val="22"/>
              </w:rPr>
            </w:pPr>
            <w:r w:rsidRPr="005954C5">
              <w:rPr>
                <w:rFonts w:eastAsia="Garamond"/>
                <w:color w:val="000000"/>
                <w:sz w:val="22"/>
                <w:szCs w:val="22"/>
              </w:rPr>
              <w:t>Designed task-based learning activities for students.</w:t>
            </w:r>
          </w:p>
          <w:p w:rsidR="00B26022" w:rsidRPr="005954C5" w:rsidRDefault="00B26022" w:rsidP="00B26022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  <w:szCs w:val="22"/>
              </w:rPr>
            </w:pPr>
            <w:r w:rsidRPr="005954C5">
              <w:rPr>
                <w:rFonts w:eastAsia="Times New Roman"/>
                <w:color w:val="000000"/>
                <w:sz w:val="22"/>
                <w:szCs w:val="22"/>
              </w:rPr>
              <w:t>Created and implemented innovative and engaging lesson plan and activities.</w:t>
            </w:r>
          </w:p>
          <w:p w:rsidR="00B26022" w:rsidRPr="005954C5" w:rsidRDefault="00B26022" w:rsidP="00B26022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  <w:szCs w:val="22"/>
              </w:rPr>
            </w:pPr>
            <w:r w:rsidRPr="005954C5">
              <w:rPr>
                <w:rFonts w:eastAsia="Times New Roman"/>
                <w:color w:val="000000"/>
                <w:sz w:val="22"/>
                <w:szCs w:val="22"/>
              </w:rPr>
              <w:t>Worked as an evaluator; analyzed and evaluated the progress of my students.</w:t>
            </w:r>
          </w:p>
          <w:p w:rsidR="00B26022" w:rsidRPr="005954C5" w:rsidRDefault="00B26022" w:rsidP="00B26022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4"/>
              </w:rPr>
            </w:pPr>
            <w:r w:rsidRPr="005954C5">
              <w:rPr>
                <w:rFonts w:eastAsia="Times New Roman"/>
                <w:color w:val="000000"/>
                <w:sz w:val="22"/>
                <w:szCs w:val="22"/>
              </w:rPr>
              <w:t>Make Models for Science Exhibition of the Students.</w:t>
            </w:r>
            <w:r w:rsidR="005954C5">
              <w:rPr>
                <w:rFonts w:eastAsia="Times New Roman"/>
                <w:color w:val="000000"/>
                <w:sz w:val="22"/>
                <w:szCs w:val="22"/>
              </w:rPr>
              <w:br/>
            </w:r>
          </w:p>
          <w:p w:rsidR="00B26022" w:rsidRPr="00180386" w:rsidRDefault="00B26022" w:rsidP="00B26022">
            <w:pPr>
              <w:pStyle w:val="Subsection"/>
              <w:spacing w:after="0"/>
              <w:rPr>
                <w:rStyle w:val="SubsectionDateChar"/>
                <w:sz w:val="22"/>
                <w:szCs w:val="22"/>
              </w:rPr>
            </w:pPr>
            <w:r w:rsidRPr="00180386">
              <w:rPr>
                <w:rStyle w:val="SubsectionDateChar"/>
                <w:b/>
                <w:bCs/>
                <w:sz w:val="22"/>
                <w:szCs w:val="22"/>
              </w:rPr>
              <w:t>Field Researcher</w:t>
            </w:r>
            <w:r w:rsidRPr="00180386">
              <w:rPr>
                <w:rStyle w:val="SubsectionDateChar"/>
                <w:sz w:val="22"/>
                <w:szCs w:val="22"/>
              </w:rPr>
              <w:t xml:space="preserve"> (September 2017-November 2017)</w:t>
            </w:r>
          </w:p>
          <w:p w:rsidR="00B26022" w:rsidRPr="00180386" w:rsidRDefault="00CB21E2" w:rsidP="00B26022">
            <w:pPr>
              <w:pStyle w:val="Subsection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SubsectionDateChar"/>
                  <w:sz w:val="22"/>
                  <w:szCs w:val="22"/>
                </w:rPr>
                <w:id w:val="-391810947"/>
                <w:placeholder>
                  <w:docPart w:val="11F19E4003364B72AEFC41E63ED001F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B26022" w:rsidRPr="00180386">
                  <w:rPr>
                    <w:rStyle w:val="SubsectionDateChar"/>
                    <w:sz w:val="22"/>
                    <w:szCs w:val="22"/>
                  </w:rPr>
                  <w:t>CERP (Centre for Economic Research in Pakistan</w:t>
                </w:r>
              </w:sdtContent>
            </w:sdt>
            <w:r w:rsidR="00B26022" w:rsidRPr="00180386">
              <w:rPr>
                <w:sz w:val="22"/>
                <w:szCs w:val="22"/>
              </w:rPr>
              <w:t xml:space="preserve"> </w:t>
            </w:r>
            <w:r w:rsidR="00B26022" w:rsidRPr="00180386">
              <w:rPr>
                <w:rStyle w:val="SubsectionDateChar"/>
                <w:sz w:val="22"/>
                <w:szCs w:val="22"/>
              </w:rPr>
              <w:t>(</w:t>
            </w:r>
            <w:r w:rsidR="00180386" w:rsidRPr="00180386">
              <w:rPr>
                <w:rStyle w:val="SubsectionDateChar"/>
                <w:sz w:val="22"/>
                <w:szCs w:val="22"/>
              </w:rPr>
              <w:t xml:space="preserve">Gulberg </w:t>
            </w:r>
            <w:r w:rsidR="00B26022" w:rsidRPr="00180386">
              <w:rPr>
                <w:rStyle w:val="SubsectionDateChar"/>
                <w:sz w:val="22"/>
                <w:szCs w:val="22"/>
              </w:rPr>
              <w:t>II, Lahore)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3"/>
              </w:numPr>
              <w:tabs>
                <w:tab w:val="left" w:pos="1860"/>
              </w:tabs>
              <w:spacing w:after="200"/>
              <w:rPr>
                <w:color w:val="auto"/>
              </w:rPr>
            </w:pPr>
            <w:r w:rsidRPr="005954C5">
              <w:rPr>
                <w:rFonts w:eastAsia="Times New Roman" w:cs="Times New Roman"/>
                <w:color w:val="auto"/>
                <w:lang w:val="en-GB"/>
              </w:rPr>
              <w:t>Works in Field as a Field Researcher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3"/>
              </w:numPr>
              <w:tabs>
                <w:tab w:val="left" w:pos="1860"/>
              </w:tabs>
              <w:spacing w:after="200"/>
              <w:rPr>
                <w:color w:val="auto"/>
              </w:rPr>
            </w:pPr>
            <w:r w:rsidRPr="005954C5">
              <w:rPr>
                <w:rFonts w:eastAsia="Times New Roman" w:cs="Times New Roman"/>
                <w:color w:val="auto"/>
              </w:rPr>
              <w:t>Participate in training workshops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3"/>
              </w:numPr>
              <w:tabs>
                <w:tab w:val="left" w:pos="1860"/>
              </w:tabs>
              <w:spacing w:after="200"/>
              <w:rPr>
                <w:color w:val="auto"/>
              </w:rPr>
            </w:pPr>
            <w:r w:rsidRPr="005954C5">
              <w:rPr>
                <w:color w:val="auto"/>
              </w:rPr>
              <w:t>Conduct detailed in-person surveys, using Survey CTO on tablets with respondents at BSS branches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3"/>
              </w:numPr>
              <w:tabs>
                <w:tab w:val="left" w:pos="1860"/>
              </w:tabs>
              <w:spacing w:after="200"/>
              <w:rPr>
                <w:color w:val="auto"/>
              </w:rPr>
            </w:pPr>
            <w:r w:rsidRPr="005954C5">
              <w:rPr>
                <w:color w:val="auto"/>
              </w:rPr>
              <w:t xml:space="preserve">Conduct behavioral games with respondents at BSS branches 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3"/>
              </w:numPr>
              <w:tabs>
                <w:tab w:val="left" w:pos="1860"/>
              </w:tabs>
              <w:spacing w:after="200"/>
              <w:rPr>
                <w:color w:val="auto"/>
              </w:rPr>
            </w:pPr>
            <w:r w:rsidRPr="005954C5">
              <w:rPr>
                <w:color w:val="auto"/>
                <w:lang w:val="en-GB"/>
              </w:rPr>
              <w:t>W</w:t>
            </w:r>
            <w:r w:rsidRPr="005954C5">
              <w:rPr>
                <w:color w:val="auto"/>
              </w:rPr>
              <w:t>rite comprehensive descriptive field reports</w:t>
            </w:r>
          </w:p>
          <w:p w:rsidR="00C27C78" w:rsidRPr="005954C5" w:rsidRDefault="00180386" w:rsidP="00180386">
            <w:pPr>
              <w:pStyle w:val="ListParagraph"/>
              <w:numPr>
                <w:ilvl w:val="0"/>
                <w:numId w:val="33"/>
              </w:numPr>
              <w:tabs>
                <w:tab w:val="left" w:pos="1860"/>
              </w:tabs>
              <w:spacing w:after="200"/>
              <w:rPr>
                <w:color w:val="auto"/>
              </w:rPr>
            </w:pPr>
            <w:r w:rsidRPr="005954C5">
              <w:rPr>
                <w:color w:val="auto"/>
                <w:lang w:val="en-GB"/>
              </w:rPr>
              <w:t xml:space="preserve">Perform </w:t>
            </w:r>
            <w:r w:rsidRPr="005954C5">
              <w:rPr>
                <w:color w:val="auto"/>
              </w:rPr>
              <w:t>Other duties as assigned by the Project Coordinator or Principal Investigators.</w:t>
            </w:r>
          </w:p>
          <w:p w:rsidR="00180386" w:rsidRPr="00180386" w:rsidRDefault="00180386" w:rsidP="00180386">
            <w:pPr>
              <w:pStyle w:val="Subsection"/>
              <w:spacing w:after="0"/>
              <w:rPr>
                <w:rStyle w:val="SubsectionDateChar"/>
                <w:sz w:val="22"/>
                <w:szCs w:val="22"/>
              </w:rPr>
            </w:pPr>
            <w:r w:rsidRPr="00180386">
              <w:rPr>
                <w:rStyle w:val="SubsectionDateChar"/>
                <w:b/>
                <w:bCs/>
                <w:sz w:val="22"/>
                <w:szCs w:val="22"/>
              </w:rPr>
              <w:t>Teacher</w:t>
            </w:r>
            <w:r w:rsidRPr="00180386">
              <w:rPr>
                <w:rStyle w:val="SubsectionDateChar"/>
                <w:sz w:val="22"/>
                <w:szCs w:val="22"/>
              </w:rPr>
              <w:t xml:space="preserve"> (August 2016-February 2017)</w:t>
            </w:r>
          </w:p>
          <w:p w:rsidR="00180386" w:rsidRPr="00180386" w:rsidRDefault="00CB21E2" w:rsidP="00180386">
            <w:pPr>
              <w:pStyle w:val="Subsection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SubsectionDateChar"/>
                  <w:sz w:val="22"/>
                  <w:szCs w:val="22"/>
                </w:rPr>
                <w:id w:val="1437951424"/>
                <w:placeholder>
                  <w:docPart w:val="7A4EA70794AB46BC8A32B8683CB978DA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80386" w:rsidRPr="00180386">
                  <w:rPr>
                    <w:rStyle w:val="SubsectionDateChar"/>
                    <w:sz w:val="22"/>
                    <w:szCs w:val="22"/>
                  </w:rPr>
                  <w:t>PGS (Premier Grammar School)</w:t>
                </w:r>
              </w:sdtContent>
            </w:sdt>
            <w:r w:rsidR="00180386" w:rsidRPr="00180386">
              <w:rPr>
                <w:sz w:val="22"/>
                <w:szCs w:val="22"/>
              </w:rPr>
              <w:t xml:space="preserve"> </w:t>
            </w:r>
            <w:r w:rsidR="00180386" w:rsidRPr="00180386">
              <w:rPr>
                <w:rStyle w:val="SubsectionDateChar"/>
                <w:sz w:val="22"/>
                <w:szCs w:val="22"/>
              </w:rPr>
              <w:t>(Habibullah Garhi Shahu, Lahore)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2"/>
              </w:numPr>
              <w:snapToGrid w:val="0"/>
              <w:rPr>
                <w:rFonts w:eastAsia="Garamond" w:cs="Times New Roman"/>
                <w:color w:val="000000"/>
                <w:szCs w:val="20"/>
              </w:rPr>
            </w:pPr>
            <w:r w:rsidRPr="005954C5">
              <w:rPr>
                <w:rFonts w:eastAsia="Garamond" w:cs="Times New Roman"/>
                <w:color w:val="000000"/>
                <w:szCs w:val="20"/>
              </w:rPr>
              <w:t>Helped students in character building.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Times New Roman"/>
                <w:color w:val="000000"/>
                <w:sz w:val="22"/>
              </w:rPr>
              <w:t xml:space="preserve">Designed lesson planners on weekly basis. 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Garamond"/>
                <w:color w:val="000000"/>
                <w:sz w:val="22"/>
              </w:rPr>
              <w:t>Designed task-based learning activities for students.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Garamond"/>
                <w:color w:val="000000"/>
                <w:sz w:val="22"/>
              </w:rPr>
              <w:t>Designed Assessment sheets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Times New Roman"/>
                <w:color w:val="000000"/>
                <w:sz w:val="22"/>
              </w:rPr>
              <w:t>Created and implemented innovative and engaging lesson plan and activities.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Times New Roman"/>
                <w:color w:val="000000"/>
                <w:sz w:val="22"/>
              </w:rPr>
              <w:t>Worked as an evaluator; analyzed and evaluated the progress of my students.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Garamond"/>
                <w:color w:val="000000"/>
                <w:sz w:val="22"/>
              </w:rPr>
              <w:t>Helped in organizing school functions and events.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Garamond"/>
                <w:color w:val="000000"/>
                <w:sz w:val="22"/>
              </w:rPr>
              <w:t>Decoration of the institute through art work and projects.</w:t>
            </w:r>
          </w:p>
          <w:p w:rsidR="00180386" w:rsidRPr="00180386" w:rsidRDefault="00180386" w:rsidP="00180386">
            <w:pPr>
              <w:pStyle w:val="Subsection"/>
              <w:spacing w:after="0"/>
              <w:rPr>
                <w:rStyle w:val="SubsectionDateChar"/>
                <w:sz w:val="22"/>
                <w:szCs w:val="22"/>
              </w:rPr>
            </w:pPr>
            <w:r w:rsidRPr="00180386">
              <w:rPr>
                <w:rStyle w:val="SubsectionDateChar"/>
                <w:b/>
                <w:bCs/>
                <w:sz w:val="22"/>
                <w:szCs w:val="22"/>
              </w:rPr>
              <w:t>Teacher</w:t>
            </w:r>
            <w:r w:rsidRPr="00180386">
              <w:rPr>
                <w:rStyle w:val="SubsectionDateChar"/>
                <w:sz w:val="22"/>
                <w:szCs w:val="22"/>
              </w:rPr>
              <w:t xml:space="preserve"> (January 2013-January 2016) (Evening)</w:t>
            </w:r>
          </w:p>
          <w:p w:rsidR="00180386" w:rsidRPr="00180386" w:rsidRDefault="00CB21E2" w:rsidP="00180386">
            <w:pPr>
              <w:pStyle w:val="Subsection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SubsectionDateChar"/>
                  <w:sz w:val="22"/>
                  <w:szCs w:val="22"/>
                </w:rPr>
                <w:id w:val="355167245"/>
                <w:placeholder>
                  <w:docPart w:val="069BA00993304C7AAC7A40933883DC81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80386" w:rsidRPr="00180386">
                  <w:rPr>
                    <w:rStyle w:val="SubsectionDateChar"/>
                    <w:sz w:val="22"/>
                    <w:szCs w:val="22"/>
                  </w:rPr>
                  <w:t>Leads Group of Colleges</w:t>
                </w:r>
              </w:sdtContent>
            </w:sdt>
            <w:r w:rsidR="00180386" w:rsidRPr="00180386">
              <w:rPr>
                <w:sz w:val="22"/>
                <w:szCs w:val="22"/>
              </w:rPr>
              <w:t xml:space="preserve"> </w:t>
            </w:r>
            <w:r w:rsidR="00180386" w:rsidRPr="00180386">
              <w:rPr>
                <w:rStyle w:val="SubsectionDateChar"/>
                <w:sz w:val="22"/>
                <w:szCs w:val="22"/>
              </w:rPr>
              <w:t>(Ghazi Road Campus, Lahore)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2"/>
              </w:numPr>
              <w:snapToGrid w:val="0"/>
              <w:rPr>
                <w:rFonts w:eastAsia="Garamond" w:cs="Times New Roman"/>
                <w:color w:val="000000"/>
                <w:szCs w:val="20"/>
              </w:rPr>
            </w:pPr>
            <w:r w:rsidRPr="005954C5">
              <w:rPr>
                <w:rFonts w:eastAsia="Garamond" w:cs="Times New Roman"/>
                <w:color w:val="000000"/>
                <w:szCs w:val="20"/>
              </w:rPr>
              <w:t>Worked as an English Teacher.</w:t>
            </w:r>
          </w:p>
          <w:p w:rsidR="00180386" w:rsidRPr="005954C5" w:rsidRDefault="00180386" w:rsidP="00180386">
            <w:pPr>
              <w:pStyle w:val="ListParagraph"/>
              <w:numPr>
                <w:ilvl w:val="0"/>
                <w:numId w:val="32"/>
              </w:numPr>
              <w:snapToGrid w:val="0"/>
              <w:rPr>
                <w:rFonts w:eastAsia="Garamond" w:cs="Times New Roman"/>
                <w:color w:val="000000"/>
                <w:szCs w:val="20"/>
              </w:rPr>
            </w:pPr>
            <w:r w:rsidRPr="005954C5">
              <w:rPr>
                <w:rFonts w:eastAsia="Garamond" w:cs="Times New Roman"/>
                <w:color w:val="000000"/>
                <w:szCs w:val="20"/>
              </w:rPr>
              <w:t>Helped students in character building.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Garamond"/>
                <w:color w:val="000000"/>
                <w:sz w:val="22"/>
              </w:rPr>
              <w:t>Designed Assessment sheets</w:t>
            </w:r>
          </w:p>
          <w:p w:rsidR="00180386" w:rsidRPr="005954C5" w:rsidRDefault="00180386" w:rsidP="00180386">
            <w:pPr>
              <w:numPr>
                <w:ilvl w:val="0"/>
                <w:numId w:val="32"/>
              </w:numPr>
              <w:snapToGrid w:val="0"/>
              <w:spacing w:after="0" w:line="240" w:lineRule="auto"/>
              <w:contextualSpacing/>
              <w:rPr>
                <w:rFonts w:eastAsia="Garamond"/>
                <w:color w:val="000000"/>
                <w:sz w:val="22"/>
              </w:rPr>
            </w:pPr>
            <w:r w:rsidRPr="005954C5">
              <w:rPr>
                <w:rFonts w:eastAsia="Times New Roman"/>
                <w:color w:val="000000"/>
                <w:sz w:val="22"/>
              </w:rPr>
              <w:t>Worked as an evaluator; analyzed and evaluated the progress of my students.</w:t>
            </w:r>
          </w:p>
          <w:p w:rsidR="00962750" w:rsidRDefault="006C224D">
            <w:pPr>
              <w:pStyle w:val="Section"/>
            </w:pPr>
            <w:r>
              <w:lastRenderedPageBreak/>
              <w:t>Skills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3"/>
              <w:gridCol w:w="4180"/>
            </w:tblGrid>
            <w:tr w:rsidR="003E4CC5" w:rsidRPr="00B46B80" w:rsidTr="00C46D00">
              <w:trPr>
                <w:trHeight w:val="231"/>
              </w:trPr>
              <w:tc>
                <w:tcPr>
                  <w:tcW w:w="4958" w:type="dxa"/>
                </w:tcPr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Communication Skills to Capture the interest of Audience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Good Representation Skills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Adaptability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Enthusiastic and productive team member.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Can work under pressure.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Ready to accept higher responsibilities without hesitation</w:t>
                  </w:r>
                </w:p>
                <w:p w:rsidR="003E4CC5" w:rsidRPr="003E4CC5" w:rsidRDefault="003E4CC5" w:rsidP="00C46D00">
                  <w:pPr>
                    <w:pStyle w:val="ListParagraph"/>
                    <w:tabs>
                      <w:tab w:val="left" w:pos="1875"/>
                    </w:tabs>
                    <w:spacing w:after="200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700" w:type="dxa"/>
                  <w:tcMar>
                    <w:left w:w="360" w:type="dxa"/>
                  </w:tcMar>
                </w:tcPr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Meeting with deadlines.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Ability to coordinate with other staff, Leadership Skills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MS Office (Microsoft Word, Power Point, Excel)</w:t>
                  </w:r>
                </w:p>
                <w:p w:rsidR="003E4CC5" w:rsidRPr="003E4CC5" w:rsidRDefault="003E4CC5" w:rsidP="003E4CC5">
                  <w:pPr>
                    <w:pStyle w:val="ListParagraph"/>
                    <w:numPr>
                      <w:ilvl w:val="0"/>
                      <w:numId w:val="34"/>
                    </w:numPr>
                    <w:spacing w:after="200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E4CC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SPSS (statistical package for social sciences)</w:t>
                  </w:r>
                </w:p>
                <w:p w:rsidR="003E4CC5" w:rsidRPr="003E4CC5" w:rsidRDefault="003E4CC5" w:rsidP="00C46D00">
                  <w:pPr>
                    <w:spacing w:after="200"/>
                    <w:ind w:left="360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</w:tr>
          </w:tbl>
          <w:p w:rsidR="00180386" w:rsidRDefault="003E4CC5" w:rsidP="00180386">
            <w:pPr>
              <w:pStyle w:val="Section"/>
            </w:pPr>
            <w:r>
              <w:t>Activities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6"/>
              </w:numPr>
              <w:spacing w:after="200"/>
              <w:rPr>
                <w:rFonts w:eastAsia="Times New Roman" w:cs="Times New Roman"/>
                <w:color w:val="000000" w:themeColor="text1"/>
              </w:rPr>
            </w:pPr>
            <w:r w:rsidRPr="005954C5">
              <w:rPr>
                <w:rFonts w:eastAsia="Times New Roman" w:cs="Times New Roman"/>
                <w:color w:val="000000" w:themeColor="text1"/>
              </w:rPr>
              <w:t>Reading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6"/>
              </w:numPr>
              <w:spacing w:after="200"/>
              <w:rPr>
                <w:rFonts w:eastAsia="Times New Roman" w:cs="Times New Roman"/>
                <w:color w:val="000000" w:themeColor="text1"/>
              </w:rPr>
            </w:pPr>
            <w:r w:rsidRPr="005954C5">
              <w:rPr>
                <w:rFonts w:eastAsia="Times New Roman" w:cs="Times New Roman"/>
                <w:color w:val="000000" w:themeColor="text1"/>
              </w:rPr>
              <w:t>Serving Humanity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6"/>
              </w:numPr>
              <w:spacing w:after="200"/>
              <w:rPr>
                <w:rFonts w:eastAsia="Times New Roman" w:cs="Times New Roman"/>
                <w:color w:val="000000" w:themeColor="text1"/>
              </w:rPr>
            </w:pPr>
            <w:r w:rsidRPr="005954C5">
              <w:rPr>
                <w:rFonts w:eastAsia="Times New Roman" w:cs="Times New Roman"/>
                <w:color w:val="000000" w:themeColor="text1"/>
              </w:rPr>
              <w:t>Socializing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6"/>
              </w:numPr>
              <w:spacing w:after="200"/>
              <w:rPr>
                <w:rFonts w:eastAsia="Times New Roman" w:cs="Times New Roman"/>
                <w:color w:val="000000" w:themeColor="text1"/>
              </w:rPr>
            </w:pPr>
            <w:r w:rsidRPr="005954C5">
              <w:rPr>
                <w:rFonts w:eastAsia="Times New Roman" w:cs="Times New Roman"/>
                <w:color w:val="000000" w:themeColor="text1"/>
              </w:rPr>
              <w:t>Collection Knowledge about the world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6"/>
              </w:numPr>
              <w:spacing w:after="200"/>
              <w:rPr>
                <w:rFonts w:eastAsia="Times New Roman" w:cs="Times New Roman"/>
                <w:color w:val="000000" w:themeColor="text1"/>
              </w:rPr>
            </w:pPr>
            <w:r w:rsidRPr="005954C5">
              <w:rPr>
                <w:rFonts w:eastAsia="Times New Roman" w:cs="Times New Roman"/>
                <w:color w:val="000000" w:themeColor="text1"/>
              </w:rPr>
              <w:t>Web surfing</w:t>
            </w:r>
          </w:p>
          <w:p w:rsidR="003E4CC5" w:rsidRDefault="003E4CC5" w:rsidP="003E4CC5">
            <w:pPr>
              <w:pStyle w:val="Section"/>
            </w:pPr>
            <w:r>
              <w:t>Other Experiences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7"/>
              </w:numPr>
              <w:tabs>
                <w:tab w:val="left" w:pos="1875"/>
              </w:tabs>
              <w:spacing w:after="200"/>
              <w:rPr>
                <w:rFonts w:eastAsia="Times New Roman" w:cs="Times New Roman"/>
                <w:color w:val="000000"/>
              </w:rPr>
            </w:pPr>
            <w:r w:rsidRPr="005954C5">
              <w:rPr>
                <w:rFonts w:eastAsia="Times New Roman" w:cs="Times New Roman"/>
                <w:color w:val="000000"/>
              </w:rPr>
              <w:t>Internee at MCWAP (Maternity and Child Welfare Association of Pakistan) for 6 Weeks (2015)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7"/>
              </w:numPr>
              <w:tabs>
                <w:tab w:val="left" w:pos="1875"/>
              </w:tabs>
              <w:spacing w:after="200"/>
              <w:rPr>
                <w:rFonts w:eastAsia="Times New Roman" w:cs="Times New Roman"/>
                <w:color w:val="000000"/>
              </w:rPr>
            </w:pPr>
            <w:r w:rsidRPr="005954C5">
              <w:rPr>
                <w:rFonts w:eastAsia="Times New Roman" w:cs="Times New Roman"/>
                <w:color w:val="000000"/>
              </w:rPr>
              <w:t>Worked as an invigilator in B.I.S.E Lahore for Intermediate Examinations (2014, 2015 &amp; 2017)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7"/>
              </w:numPr>
              <w:tabs>
                <w:tab w:val="left" w:pos="1875"/>
              </w:tabs>
              <w:spacing w:after="200"/>
              <w:rPr>
                <w:rFonts w:eastAsia="Times New Roman" w:cs="Times New Roman"/>
                <w:color w:val="000000"/>
              </w:rPr>
            </w:pPr>
            <w:r w:rsidRPr="005954C5">
              <w:rPr>
                <w:rFonts w:eastAsia="Times New Roman" w:cs="Times New Roman"/>
                <w:color w:val="000000"/>
              </w:rPr>
              <w:t>Worked as an invigilator in B.I.S.E Lahore for Matriculation Examinations (2014, 2015)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7"/>
              </w:numPr>
              <w:tabs>
                <w:tab w:val="left" w:pos="1875"/>
              </w:tabs>
              <w:spacing w:after="200"/>
              <w:rPr>
                <w:rFonts w:eastAsia="Times New Roman" w:cs="Times New Roman"/>
                <w:color w:val="000000"/>
              </w:rPr>
            </w:pPr>
            <w:r w:rsidRPr="005954C5">
              <w:rPr>
                <w:rFonts w:eastAsia="Times New Roman" w:cs="Times New Roman"/>
                <w:color w:val="000000"/>
              </w:rPr>
              <w:t>Girl Guide at Pakistan Girl Guide Association (2006-2010)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7"/>
              </w:numPr>
              <w:tabs>
                <w:tab w:val="left" w:pos="1875"/>
              </w:tabs>
              <w:spacing w:after="200"/>
              <w:rPr>
                <w:rFonts w:eastAsia="Times New Roman" w:cs="Times New Roman"/>
                <w:color w:val="000000"/>
              </w:rPr>
            </w:pPr>
            <w:r w:rsidRPr="005954C5">
              <w:rPr>
                <w:rFonts w:eastAsia="Times New Roman" w:cs="Times New Roman"/>
                <w:color w:val="000000"/>
              </w:rPr>
              <w:t>Volunteer and Member of Punjab Youth Festival (2013)</w:t>
            </w:r>
          </w:p>
          <w:p w:rsidR="003E4CC5" w:rsidRDefault="003E4CC5" w:rsidP="003E4CC5">
            <w:pPr>
              <w:pStyle w:val="Section"/>
            </w:pPr>
            <w:r>
              <w:t>Projects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8"/>
              </w:numPr>
              <w:tabs>
                <w:tab w:val="left" w:pos="1875"/>
              </w:tabs>
              <w:spacing w:after="200"/>
              <w:rPr>
                <w:rFonts w:eastAsia="Times New Roman" w:cs="Times New Roman"/>
                <w:color w:val="000000" w:themeColor="text1"/>
              </w:rPr>
            </w:pPr>
            <w:r w:rsidRPr="005954C5">
              <w:rPr>
                <w:rFonts w:eastAsia="Times New Roman" w:cs="Times New Roman"/>
                <w:color w:val="000000" w:themeColor="text1"/>
              </w:rPr>
              <w:t>Citizenship Education and Community Engagement Programme in collaboration with British Council and LCWU (2015)</w:t>
            </w:r>
          </w:p>
          <w:p w:rsidR="003E4CC5" w:rsidRDefault="003E4CC5" w:rsidP="003E4CC5">
            <w:pPr>
              <w:pStyle w:val="Section"/>
            </w:pPr>
            <w:r>
              <w:t>Achievements/Certificates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9"/>
              </w:numPr>
              <w:spacing w:after="20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5954C5">
              <w:rPr>
                <w:rFonts w:eastAsia="Times New Roman" w:cs="Times New Roman"/>
                <w:color w:val="000000" w:themeColor="text1"/>
                <w:szCs w:val="24"/>
              </w:rPr>
              <w:t>PITD (PAK Institute of Teachers Development) Workshop on Professional Development Training. (2019)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9"/>
              </w:numPr>
              <w:spacing w:after="20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5954C5">
              <w:rPr>
                <w:rFonts w:eastAsia="Times New Roman" w:cs="Times New Roman"/>
                <w:color w:val="000000" w:themeColor="text1"/>
                <w:szCs w:val="24"/>
              </w:rPr>
              <w:t>Oxford University Press Workshops on English Language, Computer and Urdu Language. (2019)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9"/>
              </w:numPr>
              <w:spacing w:after="20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5954C5">
              <w:rPr>
                <w:rFonts w:eastAsia="Times New Roman" w:cs="Times New Roman"/>
                <w:color w:val="000000" w:themeColor="text1"/>
                <w:szCs w:val="24"/>
              </w:rPr>
              <w:t>English Language Summer camp at American Consulate (2012)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9"/>
              </w:numPr>
              <w:spacing w:after="20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5954C5">
              <w:rPr>
                <w:rFonts w:eastAsia="Times New Roman" w:cs="Times New Roman"/>
                <w:color w:val="000000" w:themeColor="text1"/>
                <w:szCs w:val="24"/>
              </w:rPr>
              <w:t>Seminar on Women Empowerment by Nestle Pakistan (2015)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9"/>
              </w:numPr>
              <w:spacing w:after="20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5954C5">
              <w:rPr>
                <w:rFonts w:eastAsia="Times New Roman" w:cs="Times New Roman"/>
                <w:color w:val="000000" w:themeColor="text1"/>
                <w:szCs w:val="24"/>
              </w:rPr>
              <w:t>Workshop on CV writing and Interview Skills at LCWU (2015)</w:t>
            </w:r>
          </w:p>
          <w:p w:rsidR="003E4CC5" w:rsidRPr="005954C5" w:rsidRDefault="003E4CC5" w:rsidP="003E4CC5">
            <w:pPr>
              <w:pStyle w:val="ListParagraph"/>
              <w:numPr>
                <w:ilvl w:val="0"/>
                <w:numId w:val="39"/>
              </w:numPr>
              <w:tabs>
                <w:tab w:val="left" w:pos="1875"/>
              </w:tabs>
              <w:spacing w:after="200"/>
              <w:rPr>
                <w:rFonts w:eastAsia="Times New Roman" w:cs="Times New Roman"/>
                <w:color w:val="000000" w:themeColor="text1"/>
              </w:rPr>
            </w:pPr>
            <w:r w:rsidRPr="005954C5">
              <w:rPr>
                <w:rFonts w:eastAsia="Times New Roman" w:cs="Times New Roman"/>
                <w:color w:val="000000" w:themeColor="text1"/>
                <w:szCs w:val="24"/>
              </w:rPr>
              <w:t>Attended many Certified Seminars and Workshops with Renowned Organizations and Personalities of Pakistan</w:t>
            </w:r>
            <w:r w:rsidRPr="005954C5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.</w:t>
            </w:r>
            <w:r w:rsidRPr="005954C5">
              <w:rPr>
                <w:rFonts w:eastAsia="Times New Roman"/>
              </w:rPr>
              <w:t xml:space="preserve"> </w:t>
            </w:r>
          </w:p>
          <w:p w:rsidR="00A42EB7" w:rsidRDefault="00A42EB7" w:rsidP="003E4CC5">
            <w:pPr>
              <w:pStyle w:val="Section"/>
            </w:pPr>
          </w:p>
          <w:p w:rsidR="003E4CC5" w:rsidRDefault="003E4CC5" w:rsidP="003E4CC5">
            <w:pPr>
              <w:pStyle w:val="Section"/>
            </w:pPr>
            <w:r>
              <w:lastRenderedPageBreak/>
              <w:t>Personal Profile</w:t>
            </w:r>
          </w:p>
          <w:p w:rsidR="003E4CC5" w:rsidRPr="005954C5" w:rsidRDefault="003E4CC5" w:rsidP="003E4CC5">
            <w:pPr>
              <w:rPr>
                <w:b/>
                <w:bCs/>
                <w:color w:val="auto"/>
                <w:sz w:val="28"/>
                <w:szCs w:val="32"/>
              </w:rPr>
            </w:pPr>
            <w:r w:rsidRPr="005954C5">
              <w:rPr>
                <w:rFonts w:eastAsia="Times New Roman"/>
                <w:color w:val="000000"/>
                <w:sz w:val="22"/>
              </w:rPr>
              <w:t xml:space="preserve">Date of Birth             </w:t>
            </w:r>
            <w:r w:rsidRPr="005954C5">
              <w:rPr>
                <w:rFonts w:eastAsia="Times New Roman"/>
                <w:b/>
                <w:color w:val="000000"/>
                <w:sz w:val="22"/>
                <w:szCs w:val="24"/>
              </w:rPr>
              <w:t>:</w:t>
            </w:r>
            <w:r w:rsidRPr="005954C5">
              <w:rPr>
                <w:rFonts w:eastAsia="Times New Roman"/>
                <w:color w:val="000000"/>
                <w:sz w:val="22"/>
                <w:szCs w:val="24"/>
              </w:rPr>
              <w:t xml:space="preserve">  </w:t>
            </w:r>
            <w:r w:rsidRPr="005954C5">
              <w:rPr>
                <w:rFonts w:eastAsia="Times New Roman"/>
                <w:color w:val="000000"/>
                <w:sz w:val="22"/>
              </w:rPr>
              <w:t xml:space="preserve">    18-03-1994</w:t>
            </w:r>
            <w:r w:rsidRPr="005954C5">
              <w:rPr>
                <w:rFonts w:eastAsia="Times New Roman"/>
                <w:color w:val="000000"/>
                <w:sz w:val="22"/>
              </w:rPr>
              <w:br/>
              <w:t xml:space="preserve">Nationality                </w:t>
            </w:r>
            <w:r w:rsidRPr="005954C5">
              <w:rPr>
                <w:rFonts w:eastAsia="Times New Roman"/>
                <w:b/>
                <w:color w:val="000000"/>
                <w:sz w:val="22"/>
                <w:szCs w:val="24"/>
              </w:rPr>
              <w:t>:</w:t>
            </w:r>
            <w:r w:rsidRPr="005954C5">
              <w:rPr>
                <w:rFonts w:eastAsia="Times New Roman"/>
                <w:color w:val="000000"/>
                <w:sz w:val="22"/>
                <w:szCs w:val="24"/>
              </w:rPr>
              <w:t xml:space="preserve"> </w:t>
            </w:r>
            <w:r w:rsidRPr="005954C5">
              <w:rPr>
                <w:rFonts w:eastAsia="Times New Roman"/>
                <w:color w:val="000000"/>
                <w:sz w:val="22"/>
              </w:rPr>
              <w:t xml:space="preserve">      Pakistani</w:t>
            </w:r>
            <w:r w:rsidRPr="005954C5">
              <w:rPr>
                <w:rFonts w:eastAsia="Times New Roman"/>
                <w:color w:val="000000"/>
                <w:sz w:val="22"/>
              </w:rPr>
              <w:br/>
              <w:t xml:space="preserve">Father's Name          </w:t>
            </w:r>
            <w:r w:rsidRPr="005954C5">
              <w:rPr>
                <w:rFonts w:eastAsia="Times New Roman"/>
                <w:b/>
                <w:color w:val="000000"/>
                <w:sz w:val="22"/>
              </w:rPr>
              <w:t xml:space="preserve"> :</w:t>
            </w:r>
            <w:r w:rsidRPr="005954C5">
              <w:rPr>
                <w:rFonts w:eastAsia="Times New Roman"/>
                <w:color w:val="000000"/>
                <w:sz w:val="22"/>
              </w:rPr>
              <w:t xml:space="preserve">       Mansoor Ahmed</w:t>
            </w:r>
            <w:r w:rsidRPr="005954C5">
              <w:rPr>
                <w:rFonts w:eastAsia="Times New Roman"/>
                <w:color w:val="000000"/>
                <w:sz w:val="22"/>
              </w:rPr>
              <w:br/>
              <w:t xml:space="preserve">CNIC                         </w:t>
            </w:r>
            <w:r w:rsidRPr="005954C5">
              <w:rPr>
                <w:rFonts w:eastAsia="Times New Roman"/>
                <w:b/>
                <w:color w:val="000000"/>
                <w:sz w:val="22"/>
              </w:rPr>
              <w:t>:</w:t>
            </w:r>
            <w:r w:rsidRPr="005954C5">
              <w:rPr>
                <w:rFonts w:eastAsia="Times New Roman"/>
                <w:color w:val="000000"/>
                <w:sz w:val="22"/>
              </w:rPr>
              <w:t xml:space="preserve">       35202-8447192-2</w:t>
            </w:r>
            <w:r w:rsidRPr="005954C5">
              <w:rPr>
                <w:rFonts w:eastAsia="Times New Roman"/>
                <w:color w:val="000000"/>
                <w:sz w:val="22"/>
              </w:rPr>
              <w:br/>
              <w:t xml:space="preserve">Languages                 </w:t>
            </w:r>
            <w:r w:rsidRPr="005954C5">
              <w:rPr>
                <w:rFonts w:eastAsia="Times New Roman"/>
                <w:b/>
                <w:color w:val="000000"/>
                <w:sz w:val="22"/>
              </w:rPr>
              <w:t>:</w:t>
            </w:r>
            <w:r w:rsidRPr="005954C5">
              <w:rPr>
                <w:rFonts w:eastAsia="Times New Roman"/>
                <w:color w:val="000000"/>
                <w:sz w:val="22"/>
              </w:rPr>
              <w:t xml:space="preserve">       English, Urdu</w:t>
            </w:r>
          </w:p>
          <w:p w:rsidR="003E4CC5" w:rsidRDefault="003E4CC5" w:rsidP="003E4CC5">
            <w:pPr>
              <w:pStyle w:val="Section"/>
            </w:pPr>
            <w:r>
              <w:t>Reference</w:t>
            </w:r>
          </w:p>
          <w:p w:rsidR="003E4CC5" w:rsidRPr="005954C5" w:rsidRDefault="005954C5" w:rsidP="003E4CC5">
            <w:pPr>
              <w:tabs>
                <w:tab w:val="left" w:pos="1875"/>
              </w:tabs>
              <w:rPr>
                <w:rFonts w:eastAsia="Times New Roman"/>
                <w:sz w:val="18"/>
              </w:rPr>
            </w:pPr>
            <w:r w:rsidRPr="005954C5">
              <w:rPr>
                <w:rFonts w:eastAsia="Times New Roman"/>
                <w:sz w:val="22"/>
              </w:rPr>
              <w:t>Available upon request.</w:t>
            </w:r>
          </w:p>
          <w:p w:rsidR="00962750" w:rsidRDefault="00962750" w:rsidP="00180386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3E4CC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E4CC5" w:rsidRDefault="003E4CC5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E4CC5" w:rsidRPr="00B26022" w:rsidRDefault="003E4CC5">
            <w:pPr>
              <w:pStyle w:val="Section"/>
              <w:rPr>
                <w:szCs w:val="22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62750">
        <w:trPr>
          <w:trHeight w:val="576"/>
        </w:trPr>
        <w:tc>
          <w:tcPr>
            <w:tcW w:w="9576" w:type="dxa"/>
          </w:tcPr>
          <w:p w:rsidR="00962750" w:rsidRDefault="00962750">
            <w:pPr>
              <w:spacing w:after="0" w:line="240" w:lineRule="auto"/>
            </w:pPr>
          </w:p>
        </w:tc>
      </w:tr>
    </w:tbl>
    <w:p w:rsidR="00962750" w:rsidRDefault="00962750"/>
    <w:p w:rsidR="00962750" w:rsidRDefault="00962750"/>
    <w:sectPr w:rsidR="00962750" w:rsidSect="00C119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1E2" w:rsidRDefault="00CB21E2">
      <w:pPr>
        <w:spacing w:after="0" w:line="240" w:lineRule="auto"/>
      </w:pPr>
      <w:r>
        <w:separator/>
      </w:r>
    </w:p>
  </w:endnote>
  <w:endnote w:type="continuationSeparator" w:id="0">
    <w:p w:rsidR="00CB21E2" w:rsidRDefault="00CB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750" w:rsidRDefault="006C224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D7BAC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750" w:rsidRDefault="006C224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D7BAC">
      <w:rPr>
        <w:noProof/>
      </w:rPr>
      <w:t>5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9C8" w:rsidRDefault="00C11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1E2" w:rsidRDefault="00CB21E2">
      <w:pPr>
        <w:spacing w:after="0" w:line="240" w:lineRule="auto"/>
      </w:pPr>
      <w:r>
        <w:separator/>
      </w:r>
    </w:p>
  </w:footnote>
  <w:footnote w:type="continuationSeparator" w:id="0">
    <w:p w:rsidR="00CB21E2" w:rsidRDefault="00CB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750" w:rsidRDefault="006C224D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514E1">
          <w:t>Warda Tehreem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750" w:rsidRDefault="006C224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514E1">
          <w:t>Warda Tehreem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9C8" w:rsidRDefault="00C119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52979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8"/>
    <w:multiLevelType w:val="hybridMultilevel"/>
    <w:tmpl w:val="033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A"/>
    <w:multiLevelType w:val="hybridMultilevel"/>
    <w:tmpl w:val="BF14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7E642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00000015"/>
    <w:multiLevelType w:val="hybridMultilevel"/>
    <w:tmpl w:val="32EC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27"/>
    <w:multiLevelType w:val="hybridMultilevel"/>
    <w:tmpl w:val="650A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387F6C"/>
    <w:multiLevelType w:val="hybridMultilevel"/>
    <w:tmpl w:val="6376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1141A"/>
    <w:multiLevelType w:val="hybridMultilevel"/>
    <w:tmpl w:val="3F3C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D5C15"/>
    <w:multiLevelType w:val="hybridMultilevel"/>
    <w:tmpl w:val="9186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6"/>
  </w:num>
  <w:num w:numId="32">
    <w:abstractNumId w:val="14"/>
  </w:num>
  <w:num w:numId="33">
    <w:abstractNumId w:val="10"/>
  </w:num>
  <w:num w:numId="34">
    <w:abstractNumId w:val="11"/>
  </w:num>
  <w:num w:numId="35">
    <w:abstractNumId w:val="17"/>
  </w:num>
  <w:num w:numId="36">
    <w:abstractNumId w:val="18"/>
  </w:num>
  <w:num w:numId="37">
    <w:abstractNumId w:val="15"/>
  </w:num>
  <w:num w:numId="38">
    <w:abstractNumId w:val="1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E1"/>
    <w:rsid w:val="00180386"/>
    <w:rsid w:val="00234035"/>
    <w:rsid w:val="002D7BAC"/>
    <w:rsid w:val="002F74D3"/>
    <w:rsid w:val="003E4CC5"/>
    <w:rsid w:val="005954C5"/>
    <w:rsid w:val="006C224D"/>
    <w:rsid w:val="00962750"/>
    <w:rsid w:val="009D2129"/>
    <w:rsid w:val="00A21879"/>
    <w:rsid w:val="00A42EB7"/>
    <w:rsid w:val="00B16828"/>
    <w:rsid w:val="00B26022"/>
    <w:rsid w:val="00C119C8"/>
    <w:rsid w:val="00C27C78"/>
    <w:rsid w:val="00CB21E2"/>
    <w:rsid w:val="00E514E1"/>
    <w:rsid w:val="00F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7C78"/>
    <w:pPr>
      <w:spacing w:after="120" w:line="480" w:lineRule="auto"/>
    </w:pPr>
    <w:rPr>
      <w:rFonts w:cstheme="minorBidi"/>
      <w:color w:val="595959" w:themeColor="text1" w:themeTint="A6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7C78"/>
    <w:rPr>
      <w:rFonts w:cstheme="minorBidi"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C27C78"/>
    <w:pPr>
      <w:spacing w:after="0" w:line="240" w:lineRule="auto"/>
      <w:ind w:left="720"/>
      <w:contextualSpacing/>
    </w:pPr>
    <w:rPr>
      <w:rFonts w:cstheme="minorBidi"/>
      <w:color w:val="595959" w:themeColor="text1" w:themeTint="A6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7C78"/>
    <w:pPr>
      <w:spacing w:after="120" w:line="480" w:lineRule="auto"/>
    </w:pPr>
    <w:rPr>
      <w:rFonts w:cstheme="minorBidi"/>
      <w:color w:val="595959" w:themeColor="text1" w:themeTint="A6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7C78"/>
    <w:rPr>
      <w:rFonts w:cstheme="minorBidi"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C27C78"/>
    <w:pPr>
      <w:spacing w:after="0" w:line="240" w:lineRule="auto"/>
      <w:ind w:left="720"/>
      <w:contextualSpacing/>
    </w:pPr>
    <w:rPr>
      <w:rFonts w:cstheme="minorBidi"/>
      <w:color w:val="595959" w:themeColor="text1" w:themeTint="A6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FD2A4076E145EBA5A1EB80817AE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DBB2-858D-46B1-99A0-D6089B961CC3}"/>
      </w:docPartPr>
      <w:docPartBody>
        <w:p w:rsidR="00EF10C5" w:rsidRDefault="008D6940">
          <w:pPr>
            <w:pStyle w:val="FEFD2A4076E145EBA5A1EB80817AEFB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AE492A7AFDD49A7B02685595C77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5C65-29BF-49AD-8123-FE1271EB29F2}"/>
      </w:docPartPr>
      <w:docPartBody>
        <w:p w:rsidR="00EF10C5" w:rsidRDefault="008D6940">
          <w:pPr>
            <w:pStyle w:val="CAE492A7AFDD49A7B02685595C77AD48"/>
          </w:pPr>
          <w:r>
            <w:t>[Type your name]</w:t>
          </w:r>
        </w:p>
      </w:docPartBody>
    </w:docPart>
    <w:docPart>
      <w:docPartPr>
        <w:name w:val="B82DE40DAFA74A6BAEBAD030BCD7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A1CA-9F00-4136-9194-0A47D13A45A0}"/>
      </w:docPartPr>
      <w:docPartBody>
        <w:p w:rsidR="00EF10C5" w:rsidRDefault="008D6940">
          <w:pPr>
            <w:pStyle w:val="B82DE40DAFA74A6BAEBAD030BCD7E537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EC342A1576ED411A9C0311734613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3C6E1-DD59-44C1-AE5B-32B329CC3C78}"/>
      </w:docPartPr>
      <w:docPartBody>
        <w:p w:rsidR="00EF10C5" w:rsidRDefault="009B3975" w:rsidP="009B3975">
          <w:pPr>
            <w:pStyle w:val="EC342A1576ED411A9C03117346139826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ECB113F387CD414B8C5E91EEFB4E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66BFF-710A-440C-92DB-18A91BDA132F}"/>
      </w:docPartPr>
      <w:docPartBody>
        <w:p w:rsidR="00EF10C5" w:rsidRDefault="009B3975" w:rsidP="009B3975">
          <w:pPr>
            <w:pStyle w:val="ECB113F387CD414B8C5E91EEFB4EA87A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ABE673C1ACDF473F96AB48F2B4336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BB7F4-2DFE-4E18-B323-5A5EB7797106}"/>
      </w:docPartPr>
      <w:docPartBody>
        <w:p w:rsidR="00EF10C5" w:rsidRDefault="009B3975" w:rsidP="009B3975">
          <w:pPr>
            <w:pStyle w:val="ABE673C1ACDF473F96AB48F2B43362F6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11F19E4003364B72AEFC41E63ED00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2FB1-22C0-4AB3-9861-49948500EBE3}"/>
      </w:docPartPr>
      <w:docPartBody>
        <w:p w:rsidR="00EF10C5" w:rsidRDefault="009B3975" w:rsidP="009B3975">
          <w:pPr>
            <w:pStyle w:val="11F19E4003364B72AEFC41E63ED001F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7A4EA70794AB46BC8A32B8683CB97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5ED44-F7C9-4943-9C35-18AACFE0CFE8}"/>
      </w:docPartPr>
      <w:docPartBody>
        <w:p w:rsidR="00EF10C5" w:rsidRDefault="009B3975" w:rsidP="009B3975">
          <w:pPr>
            <w:pStyle w:val="7A4EA70794AB46BC8A32B8683CB978DA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069BA00993304C7AAC7A40933883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63FE9-F778-4386-91CF-29E778FE0AEA}"/>
      </w:docPartPr>
      <w:docPartBody>
        <w:p w:rsidR="00EF10C5" w:rsidRDefault="009B3975" w:rsidP="009B3975">
          <w:pPr>
            <w:pStyle w:val="069BA00993304C7AAC7A40933883DC81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75"/>
    <w:rsid w:val="00316EF1"/>
    <w:rsid w:val="004570FD"/>
    <w:rsid w:val="00462306"/>
    <w:rsid w:val="0075160B"/>
    <w:rsid w:val="008D6940"/>
    <w:rsid w:val="009B3975"/>
    <w:rsid w:val="00A61D77"/>
    <w:rsid w:val="00E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EFD2A4076E145EBA5A1EB80817AEFB6">
    <w:name w:val="FEFD2A4076E145EBA5A1EB80817AEFB6"/>
  </w:style>
  <w:style w:type="paragraph" w:customStyle="1" w:styleId="CAE492A7AFDD49A7B02685595C77AD48">
    <w:name w:val="CAE492A7AFDD49A7B02685595C77AD48"/>
  </w:style>
  <w:style w:type="paragraph" w:customStyle="1" w:styleId="54EE829F718C428A9BC2A5D476269D33">
    <w:name w:val="54EE829F718C428A9BC2A5D476269D33"/>
  </w:style>
  <w:style w:type="paragraph" w:customStyle="1" w:styleId="96ADCA550D2946D283B0303075B28552">
    <w:name w:val="96ADCA550D2946D283B0303075B28552"/>
  </w:style>
  <w:style w:type="paragraph" w:customStyle="1" w:styleId="056B689E970B46A0A4F185B34E81D64D">
    <w:name w:val="056B689E970B46A0A4F185B34E81D64D"/>
  </w:style>
  <w:style w:type="paragraph" w:customStyle="1" w:styleId="1409955A1066411494A4FA9156973C17">
    <w:name w:val="1409955A1066411494A4FA9156973C17"/>
  </w:style>
  <w:style w:type="paragraph" w:customStyle="1" w:styleId="30F7D20EACD1422E830852CBCFC8323D">
    <w:name w:val="30F7D20EACD1422E830852CBCFC8323D"/>
  </w:style>
  <w:style w:type="paragraph" w:customStyle="1" w:styleId="A9F98FA2180549FB9B4B101AA3F2C8ED">
    <w:name w:val="A9F98FA2180549FB9B4B101AA3F2C8ED"/>
  </w:style>
  <w:style w:type="paragraph" w:customStyle="1" w:styleId="SubsectionDate">
    <w:name w:val="Subsection Date"/>
    <w:basedOn w:val="Normal"/>
    <w:link w:val="SubsectionDateChar"/>
    <w:uiPriority w:val="4"/>
    <w:qFormat/>
    <w:rsid w:val="009B3975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B3975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4C733D0BD4B24FB1B3FCFD6497022AB9">
    <w:name w:val="4C733D0BD4B24FB1B3FCFD6497022AB9"/>
  </w:style>
  <w:style w:type="paragraph" w:customStyle="1" w:styleId="3C584643E6DB43B48973B081D5193A8B">
    <w:name w:val="3C584643E6DB43B48973B081D5193A8B"/>
  </w:style>
  <w:style w:type="paragraph" w:customStyle="1" w:styleId="02D66658901C4E67947C33D62133199E">
    <w:name w:val="02D66658901C4E67947C33D62133199E"/>
  </w:style>
  <w:style w:type="paragraph" w:customStyle="1" w:styleId="ED9BA41BCC2345E093F3828B001AC9C2">
    <w:name w:val="ED9BA41BCC2345E093F3828B001AC9C2"/>
  </w:style>
  <w:style w:type="paragraph" w:customStyle="1" w:styleId="11EB51C3D37240F18EE401D79FAE2605">
    <w:name w:val="11EB51C3D37240F18EE401D79FAE2605"/>
  </w:style>
  <w:style w:type="paragraph" w:customStyle="1" w:styleId="B82DE40DAFA74A6BAEBAD030BCD7E537">
    <w:name w:val="B82DE40DAFA74A6BAEBAD030BCD7E537"/>
  </w:style>
  <w:style w:type="paragraph" w:customStyle="1" w:styleId="FB290C4E3933463BA62947D5455C30AA">
    <w:name w:val="FB290C4E3933463BA62947D5455C30AA"/>
  </w:style>
  <w:style w:type="paragraph" w:customStyle="1" w:styleId="0985AD695B7A4C019C127D70B4340CAE">
    <w:name w:val="0985AD695B7A4C019C127D70B4340CAE"/>
  </w:style>
  <w:style w:type="paragraph" w:customStyle="1" w:styleId="77AC187E6D8E4E5790070D64ECACF3CF">
    <w:name w:val="77AC187E6D8E4E5790070D64ECACF3CF"/>
  </w:style>
  <w:style w:type="paragraph" w:customStyle="1" w:styleId="EC342A1576ED411A9C03117346139826">
    <w:name w:val="EC342A1576ED411A9C03117346139826"/>
    <w:rsid w:val="009B3975"/>
  </w:style>
  <w:style w:type="paragraph" w:customStyle="1" w:styleId="ECB113F387CD414B8C5E91EEFB4EA87A">
    <w:name w:val="ECB113F387CD414B8C5E91EEFB4EA87A"/>
    <w:rsid w:val="009B3975"/>
  </w:style>
  <w:style w:type="paragraph" w:customStyle="1" w:styleId="ABE673C1ACDF473F96AB48F2B43362F6">
    <w:name w:val="ABE673C1ACDF473F96AB48F2B43362F6"/>
    <w:rsid w:val="009B3975"/>
  </w:style>
  <w:style w:type="paragraph" w:customStyle="1" w:styleId="11F19E4003364B72AEFC41E63ED001FD">
    <w:name w:val="11F19E4003364B72AEFC41E63ED001FD"/>
    <w:rsid w:val="009B3975"/>
  </w:style>
  <w:style w:type="paragraph" w:customStyle="1" w:styleId="7A4EA70794AB46BC8A32B8683CB978DA">
    <w:name w:val="7A4EA70794AB46BC8A32B8683CB978DA"/>
    <w:rsid w:val="009B3975"/>
  </w:style>
  <w:style w:type="paragraph" w:customStyle="1" w:styleId="069BA00993304C7AAC7A40933883DC81">
    <w:name w:val="069BA00993304C7AAC7A40933883DC81"/>
    <w:rsid w:val="009B39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EFD2A4076E145EBA5A1EB80817AEFB6">
    <w:name w:val="FEFD2A4076E145EBA5A1EB80817AEFB6"/>
  </w:style>
  <w:style w:type="paragraph" w:customStyle="1" w:styleId="CAE492A7AFDD49A7B02685595C77AD48">
    <w:name w:val="CAE492A7AFDD49A7B02685595C77AD48"/>
  </w:style>
  <w:style w:type="paragraph" w:customStyle="1" w:styleId="54EE829F718C428A9BC2A5D476269D33">
    <w:name w:val="54EE829F718C428A9BC2A5D476269D33"/>
  </w:style>
  <w:style w:type="paragraph" w:customStyle="1" w:styleId="96ADCA550D2946D283B0303075B28552">
    <w:name w:val="96ADCA550D2946D283B0303075B28552"/>
  </w:style>
  <w:style w:type="paragraph" w:customStyle="1" w:styleId="056B689E970B46A0A4F185B34E81D64D">
    <w:name w:val="056B689E970B46A0A4F185B34E81D64D"/>
  </w:style>
  <w:style w:type="paragraph" w:customStyle="1" w:styleId="1409955A1066411494A4FA9156973C17">
    <w:name w:val="1409955A1066411494A4FA9156973C17"/>
  </w:style>
  <w:style w:type="paragraph" w:customStyle="1" w:styleId="30F7D20EACD1422E830852CBCFC8323D">
    <w:name w:val="30F7D20EACD1422E830852CBCFC8323D"/>
  </w:style>
  <w:style w:type="paragraph" w:customStyle="1" w:styleId="A9F98FA2180549FB9B4B101AA3F2C8ED">
    <w:name w:val="A9F98FA2180549FB9B4B101AA3F2C8ED"/>
  </w:style>
  <w:style w:type="paragraph" w:customStyle="1" w:styleId="SubsectionDate">
    <w:name w:val="Subsection Date"/>
    <w:basedOn w:val="Normal"/>
    <w:link w:val="SubsectionDateChar"/>
    <w:uiPriority w:val="4"/>
    <w:qFormat/>
    <w:rsid w:val="009B3975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B3975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4C733D0BD4B24FB1B3FCFD6497022AB9">
    <w:name w:val="4C733D0BD4B24FB1B3FCFD6497022AB9"/>
  </w:style>
  <w:style w:type="paragraph" w:customStyle="1" w:styleId="3C584643E6DB43B48973B081D5193A8B">
    <w:name w:val="3C584643E6DB43B48973B081D5193A8B"/>
  </w:style>
  <w:style w:type="paragraph" w:customStyle="1" w:styleId="02D66658901C4E67947C33D62133199E">
    <w:name w:val="02D66658901C4E67947C33D62133199E"/>
  </w:style>
  <w:style w:type="paragraph" w:customStyle="1" w:styleId="ED9BA41BCC2345E093F3828B001AC9C2">
    <w:name w:val="ED9BA41BCC2345E093F3828B001AC9C2"/>
  </w:style>
  <w:style w:type="paragraph" w:customStyle="1" w:styleId="11EB51C3D37240F18EE401D79FAE2605">
    <w:name w:val="11EB51C3D37240F18EE401D79FAE2605"/>
  </w:style>
  <w:style w:type="paragraph" w:customStyle="1" w:styleId="B82DE40DAFA74A6BAEBAD030BCD7E537">
    <w:name w:val="B82DE40DAFA74A6BAEBAD030BCD7E537"/>
  </w:style>
  <w:style w:type="paragraph" w:customStyle="1" w:styleId="FB290C4E3933463BA62947D5455C30AA">
    <w:name w:val="FB290C4E3933463BA62947D5455C30AA"/>
  </w:style>
  <w:style w:type="paragraph" w:customStyle="1" w:styleId="0985AD695B7A4C019C127D70B4340CAE">
    <w:name w:val="0985AD695B7A4C019C127D70B4340CAE"/>
  </w:style>
  <w:style w:type="paragraph" w:customStyle="1" w:styleId="77AC187E6D8E4E5790070D64ECACF3CF">
    <w:name w:val="77AC187E6D8E4E5790070D64ECACF3CF"/>
  </w:style>
  <w:style w:type="paragraph" w:customStyle="1" w:styleId="EC342A1576ED411A9C03117346139826">
    <w:name w:val="EC342A1576ED411A9C03117346139826"/>
    <w:rsid w:val="009B3975"/>
  </w:style>
  <w:style w:type="paragraph" w:customStyle="1" w:styleId="ECB113F387CD414B8C5E91EEFB4EA87A">
    <w:name w:val="ECB113F387CD414B8C5E91EEFB4EA87A"/>
    <w:rsid w:val="009B3975"/>
  </w:style>
  <w:style w:type="paragraph" w:customStyle="1" w:styleId="ABE673C1ACDF473F96AB48F2B43362F6">
    <w:name w:val="ABE673C1ACDF473F96AB48F2B43362F6"/>
    <w:rsid w:val="009B3975"/>
  </w:style>
  <w:style w:type="paragraph" w:customStyle="1" w:styleId="11F19E4003364B72AEFC41E63ED001FD">
    <w:name w:val="11F19E4003364B72AEFC41E63ED001FD"/>
    <w:rsid w:val="009B3975"/>
  </w:style>
  <w:style w:type="paragraph" w:customStyle="1" w:styleId="7A4EA70794AB46BC8A32B8683CB978DA">
    <w:name w:val="7A4EA70794AB46BC8A32B8683CB978DA"/>
    <w:rsid w:val="009B3975"/>
  </w:style>
  <w:style w:type="paragraph" w:customStyle="1" w:styleId="069BA00993304C7AAC7A40933883DC81">
    <w:name w:val="069BA00993304C7AAC7A40933883DC81"/>
    <w:rsid w:val="009B3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55</TotalTime>
  <Pages>1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 Tehreem</dc:creator>
  <cp:lastModifiedBy>Waseem Mobile</cp:lastModifiedBy>
  <cp:revision>11</cp:revision>
  <dcterms:created xsi:type="dcterms:W3CDTF">2019-12-09T04:57:00Z</dcterms:created>
  <dcterms:modified xsi:type="dcterms:W3CDTF">2020-01-07T17:00:00Z</dcterms:modified>
</cp:coreProperties>
</file>